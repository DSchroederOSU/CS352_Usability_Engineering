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A19" w:rsidRPr="006C16D4" w:rsidRDefault="006C16D4">
      <w:pPr>
        <w:pStyle w:val="Heading1"/>
        <w:spacing w:after="0"/>
        <w:ind w:left="120"/>
        <w:rPr>
          <w:sz w:val="32"/>
          <w:szCs w:val="32"/>
        </w:rPr>
      </w:pPr>
      <w:r w:rsidRPr="006C16D4">
        <w:rPr>
          <w:rFonts w:ascii="Cambria" w:hAnsi="Cambria"/>
          <w:color w:val="000000"/>
          <w:sz w:val="32"/>
          <w:szCs w:val="32"/>
        </w:rPr>
        <w:t>Project Proposal</w:t>
      </w:r>
    </w:p>
    <w:p w:rsidR="00892A19" w:rsidRDefault="006C16D4" w:rsidP="006C16D4">
      <w:pPr>
        <w:spacing w:after="0"/>
        <w:ind w:left="120"/>
        <w:jc w:val="center"/>
      </w:pPr>
      <w:r>
        <w:rPr>
          <w:noProof/>
        </w:rPr>
        <w:drawing>
          <wp:inline distT="0" distB="0" distL="0" distR="0">
            <wp:extent cx="1631696" cy="1108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830" cy="11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D4" w:rsidRDefault="006C16D4" w:rsidP="006C16D4">
      <w:pPr>
        <w:spacing w:after="0"/>
        <w:ind w:left="120"/>
        <w:jc w:val="center"/>
      </w:pPr>
      <w:r>
        <w:t>***Patent Pending</w:t>
      </w:r>
    </w:p>
    <w:p w:rsidR="00892A19" w:rsidRPr="006C16D4" w:rsidRDefault="006C16D4">
      <w:pPr>
        <w:pStyle w:val="Heading2"/>
        <w:spacing w:after="0"/>
        <w:ind w:left="120"/>
        <w:rPr>
          <w:sz w:val="32"/>
          <w:szCs w:val="32"/>
        </w:rPr>
      </w:pPr>
      <w:r w:rsidRPr="006C16D4">
        <w:rPr>
          <w:rFonts w:ascii="Cambria" w:hAnsi="Cambria"/>
          <w:color w:val="000000"/>
          <w:sz w:val="32"/>
          <w:szCs w:val="32"/>
        </w:rPr>
        <w:t>Description</w:t>
      </w:r>
    </w:p>
    <w:p w:rsidR="00892A19" w:rsidRPr="006C16D4" w:rsidRDefault="006C16D4" w:rsidP="006C16D4">
      <w:pPr>
        <w:spacing w:after="0" w:line="360" w:lineRule="auto"/>
        <w:ind w:left="120"/>
        <w:rPr>
          <w:sz w:val="24"/>
          <w:szCs w:val="24"/>
        </w:rPr>
      </w:pPr>
      <w:bookmarkStart w:id="0" w:name="_GoBack"/>
      <w:r w:rsidRPr="006C16D4">
        <w:rPr>
          <w:rFonts w:ascii="Cambria" w:hAnsi="Cambria"/>
          <w:color w:val="000000"/>
          <w:sz w:val="24"/>
          <w:szCs w:val="24"/>
        </w:rPr>
        <w:t xml:space="preserve">A social media application that allows users to share music from various sources and interact with their social network by “liking” and “commenting” on posts. This can be a centralized application for sharing and expressing </w:t>
      </w:r>
      <w:r w:rsidRPr="006C16D4">
        <w:rPr>
          <w:rFonts w:ascii="Cambria" w:hAnsi="Cambria"/>
          <w:color w:val="000000"/>
          <w:sz w:val="24"/>
          <w:szCs w:val="24"/>
        </w:rPr>
        <w:t>musical interests with your friends/followers! </w:t>
      </w:r>
    </w:p>
    <w:p w:rsidR="00892A19" w:rsidRPr="006C16D4" w:rsidRDefault="006C16D4" w:rsidP="006C16D4">
      <w:pPr>
        <w:spacing w:after="0" w:line="360" w:lineRule="auto"/>
        <w:ind w:left="120"/>
        <w:rPr>
          <w:sz w:val="24"/>
          <w:szCs w:val="24"/>
        </w:rPr>
      </w:pPr>
      <w:r w:rsidRPr="006C16D4">
        <w:rPr>
          <w:rFonts w:ascii="Cambria" w:hAnsi="Cambria"/>
          <w:color w:val="000000"/>
          <w:sz w:val="24"/>
          <w:szCs w:val="24"/>
        </w:rPr>
        <w:t>Too often I find myself searching through deepest, darkest caverns of Spotify playlists and followers of followers to find new and interesting music, why not have an app for that? This app proposes a solution</w:t>
      </w:r>
      <w:r w:rsidRPr="006C16D4">
        <w:rPr>
          <w:rFonts w:ascii="Cambria" w:hAnsi="Cambria"/>
          <w:color w:val="000000"/>
          <w:sz w:val="24"/>
          <w:szCs w:val="24"/>
        </w:rPr>
        <w:t xml:space="preserve"> to the vast abyss of music out on the internet consolidating it into a singular application. </w:t>
      </w:r>
    </w:p>
    <w:bookmarkEnd w:id="0"/>
    <w:p w:rsidR="00892A19" w:rsidRPr="006C16D4" w:rsidRDefault="006C16D4">
      <w:pPr>
        <w:pStyle w:val="Heading1"/>
        <w:spacing w:after="0"/>
        <w:ind w:left="120"/>
        <w:rPr>
          <w:sz w:val="32"/>
          <w:szCs w:val="32"/>
        </w:rPr>
      </w:pPr>
      <w:r w:rsidRPr="006C16D4">
        <w:rPr>
          <w:rFonts w:ascii="Cambria" w:hAnsi="Cambria"/>
          <w:color w:val="000000"/>
          <w:sz w:val="32"/>
          <w:szCs w:val="32"/>
        </w:rPr>
        <w:t>Screens</w:t>
      </w:r>
    </w:p>
    <w:p w:rsidR="00892A19" w:rsidRPr="006C16D4" w:rsidRDefault="006C16D4" w:rsidP="006C16D4">
      <w:pPr>
        <w:spacing w:after="0" w:line="360" w:lineRule="auto"/>
        <w:ind w:left="120"/>
        <w:rPr>
          <w:rFonts w:ascii="Cambria" w:hAnsi="Cambria"/>
          <w:color w:val="000000"/>
          <w:sz w:val="24"/>
          <w:szCs w:val="24"/>
        </w:rPr>
      </w:pPr>
      <w:r w:rsidRPr="006C16D4">
        <w:rPr>
          <w:rFonts w:ascii="Cambria" w:hAnsi="Cambria"/>
          <w:color w:val="000000"/>
          <w:sz w:val="24"/>
          <w:szCs w:val="24"/>
        </w:rPr>
        <w:t>The application will have numerous screens that allow a user to share music and interact with other users.</w:t>
      </w:r>
    </w:p>
    <w:p w:rsidR="006C16D4" w:rsidRDefault="006C16D4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br w:type="page"/>
      </w:r>
    </w:p>
    <w:p w:rsidR="006C16D4" w:rsidRDefault="006C16D4">
      <w:pPr>
        <w:spacing w:after="0"/>
        <w:ind w:left="120"/>
      </w:pPr>
      <w:r w:rsidRPr="006C16D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01B79B9">
            <wp:simplePos x="0" y="0"/>
            <wp:positionH relativeFrom="column">
              <wp:posOffset>3108579</wp:posOffset>
            </wp:positionH>
            <wp:positionV relativeFrom="paragraph">
              <wp:posOffset>-129159</wp:posOffset>
            </wp:positionV>
            <wp:extent cx="2884805" cy="6115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A19" w:rsidRPr="006C16D4" w:rsidRDefault="006C16D4" w:rsidP="006C16D4">
      <w:pPr>
        <w:pStyle w:val="Heading2"/>
        <w:spacing w:after="0" w:line="360" w:lineRule="auto"/>
        <w:ind w:left="120"/>
        <w:rPr>
          <w:sz w:val="32"/>
          <w:szCs w:val="32"/>
        </w:rPr>
      </w:pPr>
      <w:r w:rsidRPr="006C16D4">
        <w:rPr>
          <w:rFonts w:ascii="Cambria" w:hAnsi="Cambria"/>
          <w:color w:val="000000"/>
          <w:sz w:val="32"/>
          <w:szCs w:val="32"/>
        </w:rPr>
        <w:t>A Fe</w:t>
      </w:r>
      <w:r w:rsidRPr="006C16D4">
        <w:rPr>
          <w:rFonts w:ascii="Cambria" w:hAnsi="Cambria"/>
          <w:color w:val="000000"/>
          <w:sz w:val="32"/>
          <w:szCs w:val="32"/>
        </w:rPr>
        <w:t>ed</w:t>
      </w:r>
    </w:p>
    <w:p w:rsidR="00892A19" w:rsidRDefault="006C16D4" w:rsidP="006C16D4">
      <w:pPr>
        <w:spacing w:after="0" w:line="360" w:lineRule="auto"/>
        <w:ind w:left="1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The feed should be a generic stream of </w:t>
      </w:r>
      <w:r>
        <w:rPr>
          <w:rFonts w:ascii="Cambria" w:hAnsi="Cambria"/>
          <w:color w:val="000000"/>
        </w:rPr>
        <w:t xml:space="preserve">user content where a user can view chronological posts made by their followers. This feed will include the ability “like” and “comment” on a post and possibly “save” a post if the user liked the song that was shared. Posts should have “playable” </w:t>
      </w:r>
      <w:r>
        <w:rPr>
          <w:rFonts w:ascii="Cambria" w:hAnsi="Cambria"/>
          <w:color w:val="000000"/>
        </w:rPr>
        <w:t>media so u</w:t>
      </w:r>
      <w:r>
        <w:rPr>
          <w:rFonts w:ascii="Cambria" w:hAnsi="Cambria"/>
          <w:color w:val="000000"/>
        </w:rPr>
        <w:t>sers can click on a post and the shared song should begin to play.</w:t>
      </w:r>
    </w:p>
    <w:p w:rsidR="006C16D4" w:rsidRDefault="006C16D4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br w:type="page"/>
      </w:r>
    </w:p>
    <w:p w:rsidR="006C16D4" w:rsidRDefault="006C16D4">
      <w:pPr>
        <w:pStyle w:val="Heading2"/>
        <w:spacing w:after="0"/>
        <w:ind w:left="120"/>
        <w:rPr>
          <w:rFonts w:ascii="Cambria" w:hAnsi="Cambria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2852420</wp:posOffset>
            </wp:positionH>
            <wp:positionV relativeFrom="paragraph">
              <wp:posOffset>-252349</wp:posOffset>
            </wp:positionV>
            <wp:extent cx="3243580" cy="66611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A19" w:rsidRPr="006C16D4" w:rsidRDefault="006C16D4" w:rsidP="006C16D4">
      <w:pPr>
        <w:pStyle w:val="Heading2"/>
        <w:spacing w:after="0" w:line="360" w:lineRule="auto"/>
        <w:ind w:left="120"/>
        <w:rPr>
          <w:sz w:val="32"/>
          <w:szCs w:val="32"/>
        </w:rPr>
      </w:pPr>
      <w:r w:rsidRPr="006C16D4">
        <w:rPr>
          <w:rFonts w:ascii="Cambria" w:hAnsi="Cambria"/>
          <w:color w:val="000000"/>
          <w:sz w:val="32"/>
          <w:szCs w:val="32"/>
        </w:rPr>
        <w:t>Create Post</w:t>
      </w:r>
    </w:p>
    <w:p w:rsidR="00892A19" w:rsidRDefault="006C16D4" w:rsidP="006C16D4">
      <w:pPr>
        <w:spacing w:after="0" w:line="360" w:lineRule="auto"/>
        <w:ind w:left="120"/>
      </w:pPr>
      <w:r>
        <w:rPr>
          <w:rFonts w:ascii="Cambria" w:hAnsi="Cambria"/>
          <w:color w:val="000000"/>
        </w:rPr>
        <w:t xml:space="preserve">There should also be a screen to “create a post” which involves adding a song via </w:t>
      </w:r>
      <w:proofErr w:type="spellStart"/>
      <w:r>
        <w:rPr>
          <w:rFonts w:ascii="Cambria" w:hAnsi="Cambria"/>
          <w:color w:val="000000"/>
        </w:rPr>
        <w:t>Youtube</w:t>
      </w:r>
      <w:proofErr w:type="spellEnd"/>
      <w:r>
        <w:rPr>
          <w:rFonts w:ascii="Cambria" w:hAnsi="Cambria"/>
          <w:color w:val="000000"/>
        </w:rPr>
        <w:t xml:space="preserve">, Spotify, </w:t>
      </w:r>
      <w:proofErr w:type="spellStart"/>
      <w:r>
        <w:rPr>
          <w:rFonts w:ascii="Cambria" w:hAnsi="Cambria"/>
          <w:color w:val="000000"/>
        </w:rPr>
        <w:t>Soundcloud</w:t>
      </w:r>
      <w:proofErr w:type="spellEnd"/>
      <w:r>
        <w:rPr>
          <w:rFonts w:ascii="Cambria" w:hAnsi="Cambria"/>
          <w:color w:val="000000"/>
        </w:rPr>
        <w:t xml:space="preserve">, Apple Music, or other mediums with adoptable API’s. A user may </w:t>
      </w:r>
      <w:r>
        <w:rPr>
          <w:rFonts w:ascii="Cambria" w:hAnsi="Cambria"/>
          <w:color w:val="000000"/>
        </w:rPr>
        <w:t>wish to write a short blurb about the song “Been really enjoying this artist lately” which will be displayed in the post as well. </w:t>
      </w:r>
    </w:p>
    <w:p w:rsidR="006C16D4" w:rsidRDefault="006C16D4">
      <w:r>
        <w:br w:type="page"/>
      </w:r>
    </w:p>
    <w:p w:rsidR="00892A19" w:rsidRDefault="006C16D4">
      <w:pPr>
        <w:spacing w:after="0"/>
        <w:ind w:left="1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2907665</wp:posOffset>
            </wp:positionH>
            <wp:positionV relativeFrom="paragraph">
              <wp:posOffset>146304</wp:posOffset>
            </wp:positionV>
            <wp:extent cx="2965661" cy="601675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61" cy="6016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A19" w:rsidRPr="006C16D4" w:rsidRDefault="006C16D4" w:rsidP="006C16D4">
      <w:pPr>
        <w:pStyle w:val="Heading2"/>
        <w:spacing w:after="0" w:line="360" w:lineRule="auto"/>
        <w:ind w:left="120"/>
        <w:rPr>
          <w:rFonts w:ascii="Cambria" w:hAnsi="Cambria"/>
          <w:color w:val="000000"/>
          <w:sz w:val="32"/>
          <w:szCs w:val="32"/>
        </w:rPr>
      </w:pPr>
      <w:r w:rsidRPr="006C16D4">
        <w:rPr>
          <w:rFonts w:ascii="Cambria" w:hAnsi="Cambria"/>
          <w:color w:val="000000"/>
          <w:sz w:val="32"/>
          <w:szCs w:val="32"/>
        </w:rPr>
        <w:t>Profile View</w:t>
      </w:r>
    </w:p>
    <w:p w:rsidR="00892A19" w:rsidRDefault="006C16D4" w:rsidP="006C16D4">
      <w:pPr>
        <w:spacing w:after="0" w:line="360" w:lineRule="auto"/>
        <w:ind w:left="120"/>
      </w:pPr>
      <w:r>
        <w:rPr>
          <w:rFonts w:ascii="Cambria" w:hAnsi="Cambria"/>
          <w:color w:val="000000"/>
        </w:rPr>
        <w:t>There should be a “view-profile” option, where a user can view and edit their public information, view their s</w:t>
      </w:r>
      <w:r>
        <w:rPr>
          <w:rFonts w:ascii="Cambria" w:hAnsi="Cambria"/>
          <w:color w:val="000000"/>
        </w:rPr>
        <w:t>ocial network, view saved posts, etc. </w:t>
      </w:r>
    </w:p>
    <w:p w:rsidR="006C16D4" w:rsidRDefault="006C16D4">
      <w:r>
        <w:br w:type="page"/>
      </w:r>
    </w:p>
    <w:p w:rsidR="00892A19" w:rsidRDefault="00892A19">
      <w:pPr>
        <w:spacing w:after="0"/>
        <w:ind w:left="120"/>
      </w:pPr>
    </w:p>
    <w:p w:rsidR="00892A19" w:rsidRPr="006C16D4" w:rsidRDefault="006C16D4">
      <w:pPr>
        <w:pStyle w:val="Heading2"/>
        <w:spacing w:after="0"/>
        <w:ind w:left="120"/>
        <w:rPr>
          <w:sz w:val="32"/>
          <w:szCs w:val="32"/>
        </w:rPr>
      </w:pPr>
      <w:r w:rsidRPr="006C16D4">
        <w:rPr>
          <w:rFonts w:ascii="Cambria" w:hAnsi="Cambria"/>
          <w:color w:val="000000"/>
          <w:sz w:val="32"/>
          <w:szCs w:val="32"/>
        </w:rPr>
        <w:t>More Screens</w:t>
      </w:r>
    </w:p>
    <w:p w:rsidR="00892A19" w:rsidRDefault="006C16D4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Edit Profile information</w:t>
      </w:r>
    </w:p>
    <w:p w:rsidR="00892A19" w:rsidRDefault="006C16D4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Comment on post</w:t>
      </w:r>
    </w:p>
    <w:p w:rsidR="00892A19" w:rsidRDefault="006C16D4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(Discover) Page</w:t>
      </w:r>
    </w:p>
    <w:p w:rsidR="00892A19" w:rsidRDefault="006C16D4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Create/Share Playlist?</w:t>
      </w:r>
    </w:p>
    <w:p w:rsidR="00892A19" w:rsidRDefault="006C16D4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View a different user’s profile</w:t>
      </w:r>
    </w:p>
    <w:p w:rsidR="00892A19" w:rsidRDefault="006C16D4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Messaging?</w:t>
      </w:r>
    </w:p>
    <w:p w:rsidR="00892A19" w:rsidRDefault="006C16D4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>Many more!</w:t>
      </w:r>
    </w:p>
    <w:p w:rsidR="00892A19" w:rsidRDefault="006C16D4">
      <w:pPr>
        <w:spacing w:after="0"/>
        <w:ind w:left="120"/>
      </w:pPr>
      <w:r>
        <w:br/>
      </w:r>
    </w:p>
    <w:p w:rsidR="00892A19" w:rsidRPr="006C16D4" w:rsidRDefault="006C16D4">
      <w:pPr>
        <w:pStyle w:val="Heading1"/>
        <w:spacing w:after="0"/>
        <w:ind w:left="120"/>
        <w:rPr>
          <w:sz w:val="32"/>
          <w:szCs w:val="32"/>
        </w:rPr>
      </w:pPr>
      <w:r w:rsidRPr="006C16D4">
        <w:rPr>
          <w:rFonts w:ascii="Cambria" w:hAnsi="Cambria"/>
          <w:color w:val="000000"/>
          <w:sz w:val="32"/>
          <w:szCs w:val="32"/>
        </w:rPr>
        <w:t>Target Users</w:t>
      </w:r>
    </w:p>
    <w:p w:rsidR="00892A19" w:rsidRDefault="006C16D4">
      <w:pPr>
        <w:spacing w:after="0"/>
        <w:ind w:left="120"/>
      </w:pPr>
      <w:r>
        <w:rPr>
          <w:rFonts w:ascii="Cambria" w:hAnsi="Cambria"/>
          <w:color w:val="000000"/>
        </w:rPr>
        <w:t xml:space="preserve">This application is a simple, easy to user social </w:t>
      </w:r>
      <w:r>
        <w:rPr>
          <w:rFonts w:ascii="Cambria" w:hAnsi="Cambria"/>
          <w:color w:val="000000"/>
        </w:rPr>
        <w:t>network for any and all music lovers. There is no target demographic other than the appreciators of music! I think with a mobile and web facing application, there are very few limits to whom this application can accommodate. </w:t>
      </w:r>
    </w:p>
    <w:p w:rsidR="00892A19" w:rsidRDefault="006C16D4">
      <w:pPr>
        <w:spacing w:after="0"/>
        <w:ind w:left="120"/>
      </w:pPr>
      <w:r>
        <w:br/>
      </w:r>
    </w:p>
    <w:sectPr w:rsidR="00892A19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6D4" w:rsidRDefault="006C16D4" w:rsidP="006C16D4">
      <w:pPr>
        <w:spacing w:after="0" w:line="240" w:lineRule="auto"/>
      </w:pPr>
      <w:r>
        <w:separator/>
      </w:r>
    </w:p>
  </w:endnote>
  <w:endnote w:type="continuationSeparator" w:id="0">
    <w:p w:rsidR="006C16D4" w:rsidRDefault="006C16D4" w:rsidP="006C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6D4" w:rsidRDefault="006C16D4" w:rsidP="006C16D4">
      <w:pPr>
        <w:spacing w:after="0" w:line="240" w:lineRule="auto"/>
      </w:pPr>
      <w:r>
        <w:separator/>
      </w:r>
    </w:p>
  </w:footnote>
  <w:footnote w:type="continuationSeparator" w:id="0">
    <w:p w:rsidR="006C16D4" w:rsidRDefault="006C16D4" w:rsidP="006C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347DD"/>
    <w:multiLevelType w:val="multilevel"/>
    <w:tmpl w:val="694040D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892A19"/>
    <w:rsid w:val="006C16D4"/>
    <w:rsid w:val="0089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30C8"/>
  <w15:docId w15:val="{574D96EE-6F4D-BD45-8A1A-35946BD3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6D4"/>
  </w:style>
  <w:style w:type="paragraph" w:styleId="BalloonText">
    <w:name w:val="Balloon Text"/>
    <w:basedOn w:val="Normal"/>
    <w:link w:val="BalloonTextChar"/>
    <w:uiPriority w:val="99"/>
    <w:semiHidden/>
    <w:unhideWhenUsed/>
    <w:rsid w:val="006C16D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6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Schroeder, Daniel Joseph</cp:lastModifiedBy>
  <cp:revision>3</cp:revision>
  <cp:lastPrinted>2018-04-05T19:54:00Z</cp:lastPrinted>
  <dcterms:created xsi:type="dcterms:W3CDTF">2018-04-05T19:54:00Z</dcterms:created>
  <dcterms:modified xsi:type="dcterms:W3CDTF">2018-04-05T20:32:00Z</dcterms:modified>
</cp:coreProperties>
</file>